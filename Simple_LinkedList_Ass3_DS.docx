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Simple Linked List Program in Turbo C++</w:t>
      </w:r>
    </w:p>
    <w:p>
      <w:r>
        <w:t>#include &lt;iostream.h&gt;</w:t>
        <w:br/>
        <w:t>#include &lt;conio.h&gt;</w:t>
        <w:br/>
        <w:br/>
        <w:t>struct Node {</w:t>
        <w:br/>
        <w:t xml:space="preserve">    int data;</w:t>
        <w:br/>
        <w:t xml:space="preserve">    Node* next;   // pointer to the next node</w:t>
        <w:br/>
        <w:t>};</w:t>
        <w:br/>
        <w:br/>
        <w:t>Node* head = NULL;   // start with empty list</w:t>
        <w:br/>
        <w:br/>
        <w:t>// Insert at end</w:t>
        <w:br/>
        <w:t>void insert(int value) {</w:t>
        <w:br/>
        <w:t xml:space="preserve">    Node* newNode = new Node;   // allocate memory</w:t>
        <w:br/>
        <w:t xml:space="preserve">    newNode-&gt;data = value;</w:t>
        <w:br/>
        <w:t xml:space="preserve">    newNode-&gt;next = NULL;</w:t>
        <w:br/>
        <w:br/>
        <w:t xml:space="preserve">    if (head == NULL) {</w:t>
        <w:br/>
        <w:t xml:space="preserve">        head = newNode;   // if list is empty</w:t>
        <w:br/>
        <w:t xml:space="preserve">    } else {</w:t>
        <w:br/>
        <w:t xml:space="preserve">        Node* temp = head;</w:t>
        <w:br/>
        <w:t xml:space="preserve">        while (temp-&gt;next != NULL) {  // move to last node</w:t>
        <w:br/>
        <w:t xml:space="preserve">            temp = temp-&gt;next;</w:t>
        <w:br/>
        <w:t xml:space="preserve">        }</w:t>
        <w:br/>
        <w:t xml:space="preserve">        temp-&gt;next = newNode;   // link last node with new node</w:t>
        <w:br/>
        <w:t xml:space="preserve">    }</w:t>
        <w:br/>
        <w:t>}</w:t>
        <w:br/>
        <w:br/>
        <w:t>// Display list</w:t>
        <w:br/>
        <w:t>void display() {</w:t>
        <w:br/>
        <w:t xml:space="preserve">    Node* temp = head;</w:t>
        <w:br/>
        <w:t xml:space="preserve">    while (temp != NULL) {</w:t>
        <w:br/>
        <w:t xml:space="preserve">        cout &lt;&lt; temp-&gt;data &lt;&lt; " -&gt; ";</w:t>
        <w:br/>
        <w:t xml:space="preserve">        temp = temp-&gt;next;</w:t>
        <w:br/>
        <w:t xml:space="preserve">    }</w:t>
        <w:br/>
        <w:t xml:space="preserve">    cout &lt;&lt; "NULL\n";</w:t>
        <w:br/>
        <w:t>}</w:t>
        <w:br/>
        <w:br/>
        <w:t>int main() {</w:t>
        <w:br/>
        <w:t xml:space="preserve">    clrscr();   // clear screen (Turbo C++ specific)</w:t>
        <w:br/>
        <w:br/>
        <w:t xml:space="preserve">    insert(100);</w:t>
        <w:br/>
        <w:t xml:space="preserve">    insert(200);</w:t>
        <w:br/>
        <w:t xml:space="preserve">    insert(300);</w:t>
        <w:br/>
        <w:t xml:space="preserve">    insert(400);</w:t>
        <w:br/>
        <w:br/>
        <w:t xml:space="preserve">    cout &lt;&lt; "Linked List: ";</w:t>
        <w:br/>
        <w:t xml:space="preserve">    display();</w:t>
        <w:br/>
        <w:br/>
        <w:t xml:space="preserve">    getch();    // wait for key press (Turbo C++ specific)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